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BE8DE1" w14:textId="6E16996B" w:rsidR="007669A9" w:rsidRPr="00A62D12" w:rsidRDefault="00A3672C">
      <w:pPr>
        <w:pStyle w:val="Titel"/>
        <w:rPr>
          <w:rFonts w:ascii="Aptos" w:hAnsi="Aptos"/>
        </w:rPr>
      </w:pPr>
      <w:proofErr w:type="spellStart"/>
      <w:r w:rsidRPr="00A62D12">
        <w:rPr>
          <w:rFonts w:ascii="Aptos" w:hAnsi="Aptos"/>
        </w:rPr>
        <w:t>Rentguy</w:t>
      </w:r>
      <w:proofErr w:type="spellEnd"/>
      <w:r w:rsidRPr="00A62D12">
        <w:rPr>
          <w:rFonts w:ascii="Aptos" w:hAnsi="Aptos"/>
        </w:rPr>
        <w:t xml:space="preserve"> — Onboarding &amp; Requirements Checklist </w:t>
      </w:r>
      <w:r w:rsidR="00A62D12" w:rsidRPr="00A62D12">
        <w:rPr>
          <w:rFonts w:ascii="Aptos" w:hAnsi="Aptos"/>
        </w:rPr>
        <w:t>v 0.2</w:t>
      </w:r>
    </w:p>
    <w:p w14:paraId="455B2331" w14:textId="77777777" w:rsidR="007669A9" w:rsidRPr="00A62D12" w:rsidRDefault="00A3672C">
      <w:pPr>
        <w:pStyle w:val="Kop1"/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>1) Bedrijf &amp; Doelen</w:t>
      </w:r>
    </w:p>
    <w:p w14:paraId="5461E9B0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>□ Wat is de officiële bedrijfsnaam en onder welke merken werk je?</w:t>
      </w:r>
    </w:p>
    <w:p w14:paraId="4B4EEB70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 xml:space="preserve">   Antwoord: Mr. DJ</w:t>
      </w:r>
    </w:p>
    <w:p w14:paraId="2DAB141C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>□ Welke diensten bied je aan?</w:t>
      </w:r>
    </w:p>
    <w:p w14:paraId="172F49A5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 xml:space="preserve">   Antwoord: Drive-in shows (bruiloften, zakelijke evenementen, verjaardagen) + AV-verhuur</w:t>
      </w:r>
    </w:p>
    <w:p w14:paraId="0C28FFC2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>□ Wat zijn je 3 belangrijkste doelen voor de komende 6–12 maanden?</w:t>
      </w:r>
    </w:p>
    <w:p w14:paraId="1BE86D87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 xml:space="preserve">   Antwoord: 1) ___ 2) ___ 3) ___</w:t>
      </w:r>
    </w:p>
    <w:p w14:paraId="3EBE826D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>□ Welke cijfers zijn belangrijk (</w:t>
      </w:r>
      <w:proofErr w:type="spellStart"/>
      <w:r w:rsidRPr="00A62D12">
        <w:rPr>
          <w:rFonts w:ascii="Aptos" w:hAnsi="Aptos"/>
          <w:lang w:val="nl-NL"/>
        </w:rPr>
        <w:t>KPI’s</w:t>
      </w:r>
      <w:proofErr w:type="spellEnd"/>
      <w:r w:rsidRPr="00A62D12">
        <w:rPr>
          <w:rFonts w:ascii="Aptos" w:hAnsi="Aptos"/>
          <w:lang w:val="nl-NL"/>
        </w:rPr>
        <w:t>)?</w:t>
      </w:r>
    </w:p>
    <w:p w14:paraId="2D9E53C9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 xml:space="preserve">   Antwoord: ___</w:t>
      </w:r>
    </w:p>
    <w:p w14:paraId="2E0104BC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 xml:space="preserve">□ Heb je </w:t>
      </w:r>
      <w:proofErr w:type="spellStart"/>
      <w:r w:rsidRPr="00A62D12">
        <w:rPr>
          <w:rFonts w:ascii="Aptos" w:hAnsi="Aptos"/>
          <w:lang w:val="nl-NL"/>
        </w:rPr>
        <w:t>seizoenspieken</w:t>
      </w:r>
      <w:proofErr w:type="spellEnd"/>
      <w:r w:rsidRPr="00A62D12">
        <w:rPr>
          <w:rFonts w:ascii="Aptos" w:hAnsi="Aptos"/>
          <w:lang w:val="nl-NL"/>
        </w:rPr>
        <w:t>?</w:t>
      </w:r>
    </w:p>
    <w:p w14:paraId="781F7B68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 xml:space="preserve">   Antwoord: Ja → mei–juni, juli/aug (bouwvak afhankelijk), september</w:t>
      </w:r>
    </w:p>
    <w:p w14:paraId="6ACE4030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>□ Hoeveel projecten draai je gemiddeld per jaar?</w:t>
      </w:r>
    </w:p>
    <w:p w14:paraId="05815193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 xml:space="preserve">   Antwoord: 100</w:t>
      </w:r>
    </w:p>
    <w:p w14:paraId="4D2329AD" w14:textId="77777777" w:rsidR="007669A9" w:rsidRPr="00A62D12" w:rsidRDefault="00A3672C">
      <w:pPr>
        <w:pStyle w:val="Kop1"/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>2) Rollen &amp; Toegang</w:t>
      </w:r>
    </w:p>
    <w:p w14:paraId="5902B14E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>□ Welke rollen wil je gebruiken?</w:t>
      </w:r>
    </w:p>
    <w:p w14:paraId="5758E6E9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 xml:space="preserve">   Antwoord: Beheerder, Finance, Planner, Magazijn, Crew (via e-mail), Alleen-lezen</w:t>
      </w:r>
    </w:p>
    <w:p w14:paraId="089F4FDD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>□ Wie krijgt welke rol?</w:t>
      </w:r>
    </w:p>
    <w:p w14:paraId="62C7953E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 xml:space="preserve">   Antwoord: ___</w:t>
      </w:r>
    </w:p>
    <w:p w14:paraId="1DB56210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>□ Wil je 2-staps-verificatie verplichten?</w:t>
      </w:r>
    </w:p>
    <w:p w14:paraId="527FC0ED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 xml:space="preserve">   Antwoord: Ja, via Microsoft </w:t>
      </w:r>
      <w:proofErr w:type="spellStart"/>
      <w:r w:rsidRPr="00A62D12">
        <w:rPr>
          <w:rFonts w:ascii="Aptos" w:hAnsi="Aptos"/>
          <w:lang w:val="nl-NL"/>
        </w:rPr>
        <w:t>Authenticator</w:t>
      </w:r>
      <w:proofErr w:type="spellEnd"/>
    </w:p>
    <w:p w14:paraId="0A191805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>□ Moeten crewleden hun account zelf kunnen aanmaken of via uitnodiging?</w:t>
      </w:r>
    </w:p>
    <w:p w14:paraId="7FBB3C13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 xml:space="preserve">   Antwoord: Via uitnodiging</w:t>
      </w:r>
    </w:p>
    <w:p w14:paraId="4CFC90F3" w14:textId="77777777" w:rsidR="007669A9" w:rsidRPr="00A62D12" w:rsidRDefault="00A3672C">
      <w:pPr>
        <w:pStyle w:val="Kop1"/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lastRenderedPageBreak/>
        <w:t>3) Inventaris &amp; Bundels</w:t>
      </w:r>
    </w:p>
    <w:p w14:paraId="1051916C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>□ Welke soorten materialen heb je?</w:t>
      </w:r>
    </w:p>
    <w:p w14:paraId="2444993A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 xml:space="preserve">   Antwoord: Pakketten (licht, geluid, kabels, meubels)</w:t>
      </w:r>
    </w:p>
    <w:p w14:paraId="76B71A5D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>□ Gebruik je samengestelde sets?</w:t>
      </w:r>
    </w:p>
    <w:p w14:paraId="697B48E2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 xml:space="preserve">   Antwoord: Ja, voorbeelden input Bart</w:t>
      </w:r>
    </w:p>
    <w:p w14:paraId="39A803E8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 xml:space="preserve">□ Moet </w:t>
      </w:r>
      <w:proofErr w:type="spellStart"/>
      <w:r w:rsidRPr="00A62D12">
        <w:rPr>
          <w:rFonts w:ascii="Aptos" w:hAnsi="Aptos"/>
          <w:lang w:val="nl-NL"/>
        </w:rPr>
        <w:t>Rentguy</w:t>
      </w:r>
      <w:proofErr w:type="spellEnd"/>
      <w:r w:rsidRPr="00A62D12">
        <w:rPr>
          <w:rFonts w:ascii="Aptos" w:hAnsi="Aptos"/>
          <w:lang w:val="nl-NL"/>
        </w:rPr>
        <w:t xml:space="preserve"> serienummers bijhouden?</w:t>
      </w:r>
    </w:p>
    <w:p w14:paraId="7DAAB425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 xml:space="preserve">   Antwoord: Nee, parkeren tot opschalen</w:t>
      </w:r>
    </w:p>
    <w:p w14:paraId="18CDD99E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 xml:space="preserve">□ Moet </w:t>
      </w:r>
      <w:proofErr w:type="spellStart"/>
      <w:r w:rsidRPr="00A62D12">
        <w:rPr>
          <w:rFonts w:ascii="Aptos" w:hAnsi="Aptos"/>
          <w:lang w:val="nl-NL"/>
        </w:rPr>
        <w:t>Rentguy</w:t>
      </w:r>
      <w:proofErr w:type="spellEnd"/>
      <w:r w:rsidRPr="00A62D12">
        <w:rPr>
          <w:rFonts w:ascii="Aptos" w:hAnsi="Aptos"/>
          <w:lang w:val="nl-NL"/>
        </w:rPr>
        <w:t xml:space="preserve"> onderhoud/keuringsdata bijhouden?</w:t>
      </w:r>
    </w:p>
    <w:p w14:paraId="2C2244B6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 xml:space="preserve">   Antwoord: Nee</w:t>
      </w:r>
    </w:p>
    <w:p w14:paraId="39B2CA71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>□ Wil je meldingen bij lage voorraad?</w:t>
      </w:r>
    </w:p>
    <w:p w14:paraId="1B0D201A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 xml:space="preserve">   Antwoord: Ja, melding naar info@mr-dj.nl</w:t>
      </w:r>
    </w:p>
    <w:p w14:paraId="6195511F" w14:textId="77777777" w:rsidR="007669A9" w:rsidRPr="00A62D12" w:rsidRDefault="00A3672C">
      <w:pPr>
        <w:pStyle w:val="Kop1"/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>4) Prijzen &amp; Korting</w:t>
      </w:r>
    </w:p>
    <w:p w14:paraId="3855FDA2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>□ Hoe reken je prijzen?</w:t>
      </w:r>
    </w:p>
    <w:p w14:paraId="55F014DB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 xml:space="preserve">   Antwoord: Per dag</w:t>
      </w:r>
    </w:p>
    <w:p w14:paraId="765CE9B3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>□ Gebruik je staffelkorting?</w:t>
      </w:r>
    </w:p>
    <w:p w14:paraId="657E778E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 xml:space="preserve">   Antwoord: Ja, dag 1=1, elke dag daarna 0.5</w:t>
      </w:r>
    </w:p>
    <w:p w14:paraId="3FBD626B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>□ Gebruik je klantkorting?</w:t>
      </w:r>
    </w:p>
    <w:p w14:paraId="5F7588EC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 xml:space="preserve">   Antwoord: Nee, parkeren</w:t>
      </w:r>
    </w:p>
    <w:p w14:paraId="3B12AEB6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>□ Gebruik je bundelprijzen?</w:t>
      </w:r>
    </w:p>
    <w:p w14:paraId="56C541F3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 xml:space="preserve">   Antwoord: Nee</w:t>
      </w:r>
    </w:p>
    <w:p w14:paraId="687FEC34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>□ Welke btw-tarieven gebruik je?</w:t>
      </w:r>
    </w:p>
    <w:p w14:paraId="0E957A6F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 xml:space="preserve">   Antwoord: Bij offerte keuze 21% of 9%</w:t>
      </w:r>
    </w:p>
    <w:p w14:paraId="1786AB40" w14:textId="77777777" w:rsidR="007669A9" w:rsidRPr="00A62D12" w:rsidRDefault="00A3672C">
      <w:pPr>
        <w:pStyle w:val="Kop1"/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>5) Projecten &amp; Reserveringen</w:t>
      </w:r>
    </w:p>
    <w:p w14:paraId="24646F33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>□ Welke gegevens wil je vastleggen bij project?</w:t>
      </w:r>
    </w:p>
    <w:p w14:paraId="3C0AACCD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 xml:space="preserve">   Antwoord: Voornaam, achternaam, e-mail, adres, btw-nummer, locatie, notities</w:t>
      </w:r>
    </w:p>
    <w:p w14:paraId="009413EF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lastRenderedPageBreak/>
        <w:t>□ Moet systeem blokkeren bij te weinig voorraad?</w:t>
      </w:r>
    </w:p>
    <w:p w14:paraId="4BCD7B09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 xml:space="preserve">   Antwoord: Nee → aanvraag altijd mogelijk, </w:t>
      </w:r>
      <w:proofErr w:type="spellStart"/>
      <w:r w:rsidRPr="00A62D12">
        <w:rPr>
          <w:rFonts w:ascii="Aptos" w:hAnsi="Aptos"/>
          <w:lang w:val="nl-NL"/>
        </w:rPr>
        <w:t>admin</w:t>
      </w:r>
      <w:proofErr w:type="spellEnd"/>
      <w:r w:rsidRPr="00A62D12">
        <w:rPr>
          <w:rFonts w:ascii="Aptos" w:hAnsi="Aptos"/>
          <w:lang w:val="nl-NL"/>
        </w:rPr>
        <w:t xml:space="preserve"> keurt goed</w:t>
      </w:r>
    </w:p>
    <w:p w14:paraId="24F5DF7D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>□ Welke documenten automatisch genereren?</w:t>
      </w:r>
    </w:p>
    <w:p w14:paraId="078B8DD7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 xml:space="preserve">   Antwoord: Offerte, orderbevestiging, pakbon/</w:t>
      </w:r>
      <w:proofErr w:type="spellStart"/>
      <w:r w:rsidRPr="00A62D12">
        <w:rPr>
          <w:rFonts w:ascii="Aptos" w:hAnsi="Aptos"/>
          <w:lang w:val="nl-NL"/>
        </w:rPr>
        <w:t>werkbon</w:t>
      </w:r>
      <w:proofErr w:type="spellEnd"/>
      <w:r w:rsidRPr="00A62D12">
        <w:rPr>
          <w:rFonts w:ascii="Aptos" w:hAnsi="Aptos"/>
          <w:lang w:val="nl-NL"/>
        </w:rPr>
        <w:t>, factuur</w:t>
      </w:r>
    </w:p>
    <w:p w14:paraId="0FCD12E7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>□ Hoe omgaan met annuleringen?</w:t>
      </w:r>
    </w:p>
    <w:p w14:paraId="495AD852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 xml:space="preserve">   Antwoord: Volgens algemene voorwaarden Mr. DJ</w:t>
      </w:r>
    </w:p>
    <w:p w14:paraId="3D29A8AB" w14:textId="77777777" w:rsidR="007669A9" w:rsidRPr="00A62D12" w:rsidRDefault="00A3672C">
      <w:pPr>
        <w:pStyle w:val="Kop1"/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>6) Kalender &amp; Planning</w:t>
      </w:r>
    </w:p>
    <w:p w14:paraId="02386AA9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>□ Hoe wil je de kalender bekijken?</w:t>
      </w:r>
    </w:p>
    <w:p w14:paraId="49609442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 xml:space="preserve">   Antwoord: Week (</w:t>
      </w:r>
      <w:proofErr w:type="spellStart"/>
      <w:r w:rsidRPr="00A62D12">
        <w:rPr>
          <w:rFonts w:ascii="Aptos" w:hAnsi="Aptos"/>
          <w:lang w:val="nl-NL"/>
        </w:rPr>
        <w:t>toggle</w:t>
      </w:r>
      <w:proofErr w:type="spellEnd"/>
      <w:r w:rsidRPr="00A62D12">
        <w:rPr>
          <w:rFonts w:ascii="Aptos" w:hAnsi="Aptos"/>
          <w:lang w:val="nl-NL"/>
        </w:rPr>
        <w:t xml:space="preserve"> dag/maand)</w:t>
      </w:r>
    </w:p>
    <w:p w14:paraId="19249108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>□ Moeten projecten versleept kunnen worden?</w:t>
      </w:r>
    </w:p>
    <w:p w14:paraId="2ADC9D59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 xml:space="preserve">   Antwoord: Ja, alle variabelen </w:t>
      </w:r>
      <w:proofErr w:type="spellStart"/>
      <w:r w:rsidRPr="00A62D12">
        <w:rPr>
          <w:rFonts w:ascii="Aptos" w:hAnsi="Aptos"/>
          <w:lang w:val="nl-NL"/>
        </w:rPr>
        <w:t>wijzigbaar</w:t>
      </w:r>
      <w:proofErr w:type="spellEnd"/>
    </w:p>
    <w:p w14:paraId="6C8D3712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>□ Waarschuwing bij dubbele boeking?</w:t>
      </w:r>
    </w:p>
    <w:p w14:paraId="0086A248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 xml:space="preserve">   Antwoord: Ja, </w:t>
      </w:r>
      <w:proofErr w:type="gramStart"/>
      <w:r w:rsidRPr="00A62D12">
        <w:rPr>
          <w:rFonts w:ascii="Aptos" w:hAnsi="Aptos"/>
          <w:lang w:val="nl-NL"/>
        </w:rPr>
        <w:t>CMS dashboard</w:t>
      </w:r>
      <w:proofErr w:type="gramEnd"/>
      <w:r w:rsidRPr="00A62D12">
        <w:rPr>
          <w:rFonts w:ascii="Aptos" w:hAnsi="Aptos"/>
          <w:lang w:val="nl-NL"/>
        </w:rPr>
        <w:t xml:space="preserve"> + mail naar info@mr-dj.nl</w:t>
      </w:r>
    </w:p>
    <w:p w14:paraId="480C57A2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>□ Wil je kunnen filteren?</w:t>
      </w:r>
    </w:p>
    <w:p w14:paraId="1C8AB387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 xml:space="preserve">   Antwoord: Ja, op klant + </w:t>
      </w:r>
      <w:proofErr w:type="spellStart"/>
      <w:r w:rsidRPr="00A62D12">
        <w:rPr>
          <w:rFonts w:ascii="Aptos" w:hAnsi="Aptos"/>
          <w:lang w:val="nl-NL"/>
        </w:rPr>
        <w:t>crewlid</w:t>
      </w:r>
      <w:proofErr w:type="spellEnd"/>
    </w:p>
    <w:p w14:paraId="10160089" w14:textId="77777777" w:rsidR="007669A9" w:rsidRPr="00A62D12" w:rsidRDefault="00A3672C">
      <w:pPr>
        <w:pStyle w:val="Kop1"/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>7) Crew &amp; Portal</w:t>
      </w:r>
    </w:p>
    <w:p w14:paraId="371F4DFA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>□ Heb je een lijst crewleden?</w:t>
      </w:r>
    </w:p>
    <w:p w14:paraId="46FF513A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 xml:space="preserve">   Antwoord: Ja, input Bart</w:t>
      </w:r>
    </w:p>
    <w:p w14:paraId="4BDBFD01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>□ Wat moet crew kunnen doen?</w:t>
      </w:r>
    </w:p>
    <w:p w14:paraId="5185EE85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 xml:space="preserve">   Antwoord: Accept/</w:t>
      </w:r>
      <w:proofErr w:type="spellStart"/>
      <w:r w:rsidRPr="00A62D12">
        <w:rPr>
          <w:rFonts w:ascii="Aptos" w:hAnsi="Aptos"/>
          <w:lang w:val="nl-NL"/>
        </w:rPr>
        <w:t>Decline</w:t>
      </w:r>
      <w:proofErr w:type="spellEnd"/>
      <w:r w:rsidRPr="00A62D12">
        <w:rPr>
          <w:rFonts w:ascii="Aptos" w:hAnsi="Aptos"/>
          <w:lang w:val="nl-NL"/>
        </w:rPr>
        <w:t xml:space="preserve"> opdrachten, notities</w:t>
      </w:r>
    </w:p>
    <w:p w14:paraId="1A1C5862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>□ Hoe communiceren met crew?</w:t>
      </w:r>
    </w:p>
    <w:p w14:paraId="4C7768F0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 xml:space="preserve">   Antwoord: E-mail agenda-uitnodiging, evt. WhatsApp</w:t>
      </w:r>
    </w:p>
    <w:p w14:paraId="1C01A804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>□ Moet crew mobiel opdrachten accepteren?</w:t>
      </w:r>
    </w:p>
    <w:p w14:paraId="0697595A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 xml:space="preserve">   Antwoord: Portaal voorlopig, app on </w:t>
      </w:r>
      <w:proofErr w:type="spellStart"/>
      <w:r w:rsidRPr="00A62D12">
        <w:rPr>
          <w:rFonts w:ascii="Aptos" w:hAnsi="Aptos"/>
          <w:lang w:val="nl-NL"/>
        </w:rPr>
        <w:t>hold</w:t>
      </w:r>
      <w:proofErr w:type="spellEnd"/>
    </w:p>
    <w:p w14:paraId="774B9880" w14:textId="77777777" w:rsidR="007669A9" w:rsidRPr="00A62D12" w:rsidRDefault="00A3672C">
      <w:pPr>
        <w:pStyle w:val="Kop1"/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lastRenderedPageBreak/>
        <w:t>8) Agenda-koppelingen</w:t>
      </w:r>
    </w:p>
    <w:p w14:paraId="2A26594B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>□ Projecten ook in Google/Microsoft agenda’s?</w:t>
      </w:r>
    </w:p>
    <w:p w14:paraId="1C3C5037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 xml:space="preserve">   Antwoord: Ja</w:t>
      </w:r>
    </w:p>
    <w:p w14:paraId="50DE09C6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>□ Automatisch blokkeren bij accepteren?</w:t>
      </w:r>
    </w:p>
    <w:p w14:paraId="7129C8D1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 xml:space="preserve">   Antwoord: Ja</w:t>
      </w:r>
    </w:p>
    <w:p w14:paraId="6B09FC99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>□ Automatisch sync bij wijzigingen/annuleringen?</w:t>
      </w:r>
    </w:p>
    <w:p w14:paraId="792C7164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 xml:space="preserve">   Antwoord: Nee, altijd akkoord DJ</w:t>
      </w:r>
    </w:p>
    <w:p w14:paraId="3906F440" w14:textId="77777777" w:rsidR="007669A9" w:rsidRPr="00A62D12" w:rsidRDefault="00A3672C">
      <w:pPr>
        <w:pStyle w:val="Kop1"/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>9) Transportplanning</w:t>
      </w:r>
    </w:p>
    <w:p w14:paraId="5AD51CE1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>□ Transportplanning functies</w:t>
      </w:r>
    </w:p>
    <w:p w14:paraId="3CC1D794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 xml:space="preserve">   Antwoord: Alles on </w:t>
      </w:r>
      <w:proofErr w:type="spellStart"/>
      <w:r w:rsidRPr="00A62D12">
        <w:rPr>
          <w:rFonts w:ascii="Aptos" w:hAnsi="Aptos"/>
          <w:lang w:val="nl-NL"/>
        </w:rPr>
        <w:t>hold</w:t>
      </w:r>
      <w:proofErr w:type="spellEnd"/>
    </w:p>
    <w:p w14:paraId="73781B8F" w14:textId="77777777" w:rsidR="007669A9" w:rsidRPr="00A62D12" w:rsidRDefault="00A3672C">
      <w:pPr>
        <w:pStyle w:val="Kop1"/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>10) Magazijn &amp; Scanning</w:t>
      </w:r>
    </w:p>
    <w:p w14:paraId="61C63223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>□ Scanning/bundels/offline/app</w:t>
      </w:r>
    </w:p>
    <w:p w14:paraId="0B7E45DB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 xml:space="preserve">   Antwoord: Alles on </w:t>
      </w:r>
      <w:proofErr w:type="spellStart"/>
      <w:r w:rsidRPr="00A62D12">
        <w:rPr>
          <w:rFonts w:ascii="Aptos" w:hAnsi="Aptos"/>
          <w:lang w:val="nl-NL"/>
        </w:rPr>
        <w:t>hold</w:t>
      </w:r>
      <w:proofErr w:type="spellEnd"/>
    </w:p>
    <w:p w14:paraId="064A8D92" w14:textId="77777777" w:rsidR="007669A9" w:rsidRPr="00A62D12" w:rsidRDefault="00A3672C">
      <w:pPr>
        <w:pStyle w:val="Kop1"/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>11) Offertes, Facturen &amp; Betalingen</w:t>
      </w:r>
    </w:p>
    <w:p w14:paraId="7525D78D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 xml:space="preserve">□ Moet </w:t>
      </w:r>
      <w:proofErr w:type="spellStart"/>
      <w:r w:rsidRPr="00A62D12">
        <w:rPr>
          <w:rFonts w:ascii="Aptos" w:hAnsi="Aptos"/>
          <w:lang w:val="nl-NL"/>
        </w:rPr>
        <w:t>Rentguy</w:t>
      </w:r>
      <w:proofErr w:type="spellEnd"/>
      <w:r w:rsidRPr="00A62D12">
        <w:rPr>
          <w:rFonts w:ascii="Aptos" w:hAnsi="Aptos"/>
          <w:lang w:val="nl-NL"/>
        </w:rPr>
        <w:t xml:space="preserve"> offertes/facturen maken in huisstijl?</w:t>
      </w:r>
    </w:p>
    <w:p w14:paraId="47CB414C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 xml:space="preserve">   Antwoord: Ja, blauw/wit/donkerpaars-met-gouden-rand</w:t>
      </w:r>
    </w:p>
    <w:p w14:paraId="5B94CADD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>□ Facturen vanuit projecten genereren?</w:t>
      </w:r>
    </w:p>
    <w:p w14:paraId="76375A59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 xml:space="preserve">   Antwoord: Ja</w:t>
      </w:r>
    </w:p>
    <w:p w14:paraId="4491EEE9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>□ Welke betaalmethodes?</w:t>
      </w:r>
    </w:p>
    <w:p w14:paraId="2D872DBF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 xml:space="preserve">   Antwoord: </w:t>
      </w:r>
      <w:proofErr w:type="spellStart"/>
      <w:r w:rsidRPr="00A62D12">
        <w:rPr>
          <w:rFonts w:ascii="Aptos" w:hAnsi="Aptos"/>
          <w:lang w:val="nl-NL"/>
        </w:rPr>
        <w:t>iDEAL</w:t>
      </w:r>
      <w:proofErr w:type="spellEnd"/>
      <w:r w:rsidRPr="00A62D12">
        <w:rPr>
          <w:rFonts w:ascii="Aptos" w:hAnsi="Aptos"/>
          <w:lang w:val="nl-NL"/>
        </w:rPr>
        <w:t xml:space="preserve"> (</w:t>
      </w:r>
      <w:proofErr w:type="spellStart"/>
      <w:r w:rsidRPr="00A62D12">
        <w:rPr>
          <w:rFonts w:ascii="Aptos" w:hAnsi="Aptos"/>
          <w:lang w:val="nl-NL"/>
        </w:rPr>
        <w:t>Mollie</w:t>
      </w:r>
      <w:proofErr w:type="spellEnd"/>
      <w:r w:rsidRPr="00A62D12">
        <w:rPr>
          <w:rFonts w:ascii="Aptos" w:hAnsi="Aptos"/>
          <w:lang w:val="nl-NL"/>
        </w:rPr>
        <w:t>) + handmatige overboeking</w:t>
      </w:r>
    </w:p>
    <w:p w14:paraId="35F2CEB4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>□ Facturatieprogramma koppeling?</w:t>
      </w:r>
    </w:p>
    <w:p w14:paraId="3EF0B2D2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 xml:space="preserve">   Antwoord: </w:t>
      </w:r>
      <w:proofErr w:type="spellStart"/>
      <w:r w:rsidRPr="00A62D12">
        <w:rPr>
          <w:rFonts w:ascii="Aptos" w:hAnsi="Aptos"/>
          <w:lang w:val="nl-NL"/>
        </w:rPr>
        <w:t>Invoice</w:t>
      </w:r>
      <w:proofErr w:type="spellEnd"/>
      <w:r w:rsidRPr="00A62D12">
        <w:rPr>
          <w:rFonts w:ascii="Aptos" w:hAnsi="Aptos"/>
          <w:lang w:val="nl-NL"/>
        </w:rPr>
        <w:t xml:space="preserve"> Ninja (alternatieven checken)</w:t>
      </w:r>
    </w:p>
    <w:p w14:paraId="3308FD8E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>□ Facturatietermijn?</w:t>
      </w:r>
    </w:p>
    <w:p w14:paraId="7AF3ED33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 xml:space="preserve">   Antwoord: 14/30 dagen</w:t>
      </w:r>
    </w:p>
    <w:p w14:paraId="7ADFBBB4" w14:textId="77777777" w:rsidR="007669A9" w:rsidRPr="00A62D12" w:rsidRDefault="00A3672C">
      <w:pPr>
        <w:pStyle w:val="Kop1"/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lastRenderedPageBreak/>
        <w:t>12) Rapportage &amp; Alerts</w:t>
      </w:r>
    </w:p>
    <w:p w14:paraId="7430E418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>□ Welke rapportages wil je zien?</w:t>
      </w:r>
    </w:p>
    <w:p w14:paraId="12AB68BA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 xml:space="preserve">   Antwoord: Alle: voorraad, omzet/marge, meest verhuurde items, openstaande facturen</w:t>
      </w:r>
    </w:p>
    <w:p w14:paraId="54DD72B9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>□ Wil je waarschuwingen bij lage voorraad, keuringen, dubbele boekingen, te late betalingen?</w:t>
      </w:r>
    </w:p>
    <w:p w14:paraId="4E87042A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 xml:space="preserve">   Antwoord: Ja, allemaal, naar info@mr-dj.nl</w:t>
      </w:r>
    </w:p>
    <w:p w14:paraId="2CB79ABF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>□ Hoe vaak rapportages ontvangen?</w:t>
      </w:r>
    </w:p>
    <w:p w14:paraId="1AB862E9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 xml:space="preserve">   Antwoord: Dagelijks</w:t>
      </w:r>
    </w:p>
    <w:p w14:paraId="2EB75019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>□ Rapportages delen met investeerders?</w:t>
      </w:r>
    </w:p>
    <w:p w14:paraId="4988A58D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 xml:space="preserve">   Antwoord: Nee</w:t>
      </w:r>
    </w:p>
    <w:p w14:paraId="1A43DD3A" w14:textId="77777777" w:rsidR="007669A9" w:rsidRPr="00A62D12" w:rsidRDefault="00A3672C">
      <w:pPr>
        <w:pStyle w:val="Kop1"/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>13) Branding &amp; Documenten</w:t>
      </w:r>
    </w:p>
    <w:p w14:paraId="388ACD17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>□ Heb je logo/kleuren/fonts?</w:t>
      </w:r>
    </w:p>
    <w:p w14:paraId="3FEACF16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 xml:space="preserve">   Antwoord: Analyse beschikbare bronnen</w:t>
      </w:r>
    </w:p>
    <w:p w14:paraId="2E174FC4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>□ Welke documenten in stijl?</w:t>
      </w:r>
    </w:p>
    <w:p w14:paraId="4F5BE4B3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 xml:space="preserve">   Antwoord: Offerte, transportbrief, factuur, pakbon</w:t>
      </w:r>
    </w:p>
    <w:p w14:paraId="13618058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>□ Waar branding zichtbaar?</w:t>
      </w:r>
    </w:p>
    <w:p w14:paraId="1E85773A" w14:textId="77777777" w:rsidR="007669A9" w:rsidRPr="00A62D12" w:rsidRDefault="00A3672C">
      <w:pPr>
        <w:rPr>
          <w:rFonts w:ascii="Aptos" w:hAnsi="Aptos"/>
        </w:rPr>
      </w:pPr>
      <w:r w:rsidRPr="00A62D12">
        <w:rPr>
          <w:rFonts w:ascii="Aptos" w:hAnsi="Aptos"/>
          <w:lang w:val="nl-NL"/>
        </w:rPr>
        <w:t xml:space="preserve">   </w:t>
      </w:r>
      <w:r w:rsidRPr="00A62D12">
        <w:rPr>
          <w:rFonts w:ascii="Aptos" w:hAnsi="Aptos"/>
        </w:rPr>
        <w:t xml:space="preserve">Antwoord: </w:t>
      </w:r>
      <w:proofErr w:type="spellStart"/>
      <w:r w:rsidRPr="00A62D12">
        <w:rPr>
          <w:rFonts w:ascii="Aptos" w:hAnsi="Aptos"/>
        </w:rPr>
        <w:t>Crewportal</w:t>
      </w:r>
      <w:proofErr w:type="spellEnd"/>
      <w:r w:rsidRPr="00A62D12">
        <w:rPr>
          <w:rFonts w:ascii="Aptos" w:hAnsi="Aptos"/>
        </w:rPr>
        <w:t>, e-mails, PDF’s, scanner app</w:t>
      </w:r>
    </w:p>
    <w:p w14:paraId="013BBBF3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>□ Hoe belangrijk is branding?</w:t>
      </w:r>
    </w:p>
    <w:p w14:paraId="6BA5FE84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 xml:space="preserve">   Antwoord: Zeer belangrijk</w:t>
      </w:r>
    </w:p>
    <w:p w14:paraId="5A21F25B" w14:textId="77777777" w:rsidR="007669A9" w:rsidRPr="00A62D12" w:rsidRDefault="00A3672C">
      <w:pPr>
        <w:pStyle w:val="Kop1"/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>14) Data &amp; Migratie</w:t>
      </w:r>
    </w:p>
    <w:p w14:paraId="635B81B8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>□ Welke data wil je overzetten?</w:t>
      </w:r>
    </w:p>
    <w:p w14:paraId="488C68ED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 xml:space="preserve">   Antwoord: Inventaris, klanten, projecthistorie, prijsafspraken</w:t>
      </w:r>
    </w:p>
    <w:p w14:paraId="4DA23A51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>□ Zijn bestanden schoon/compleet?</w:t>
      </w:r>
    </w:p>
    <w:p w14:paraId="63A416AE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 xml:space="preserve">   Antwoord: Dubbelcheck nodig</w:t>
      </w:r>
    </w:p>
    <w:p w14:paraId="29070893" w14:textId="77777777" w:rsidR="007669A9" w:rsidRPr="00A62D12" w:rsidRDefault="00A3672C">
      <w:pPr>
        <w:pStyle w:val="Kop1"/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lastRenderedPageBreak/>
        <w:t>15) Integraties &amp; Uitbreidingen</w:t>
      </w:r>
    </w:p>
    <w:p w14:paraId="0DE0B072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>□ Wil je koppelingen met systemen?</w:t>
      </w:r>
    </w:p>
    <w:p w14:paraId="7FDDAC00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 xml:space="preserve">   Antwoord: Ja, Microsoft 365 + basis CRM</w:t>
      </w:r>
    </w:p>
    <w:p w14:paraId="761C6ABE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>□ API/</w:t>
      </w:r>
      <w:proofErr w:type="spellStart"/>
      <w:r w:rsidRPr="00A62D12">
        <w:rPr>
          <w:rFonts w:ascii="Aptos" w:hAnsi="Aptos"/>
          <w:lang w:val="nl-NL"/>
        </w:rPr>
        <w:t>webhooks</w:t>
      </w:r>
      <w:proofErr w:type="spellEnd"/>
      <w:r w:rsidRPr="00A62D12">
        <w:rPr>
          <w:rFonts w:ascii="Aptos" w:hAnsi="Aptos"/>
          <w:lang w:val="nl-NL"/>
        </w:rPr>
        <w:t xml:space="preserve"> nodig?</w:t>
      </w:r>
    </w:p>
    <w:p w14:paraId="3B37E6D9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 xml:space="preserve">   Antwoord: On </w:t>
      </w:r>
      <w:proofErr w:type="spellStart"/>
      <w:r w:rsidRPr="00A62D12">
        <w:rPr>
          <w:rFonts w:ascii="Aptos" w:hAnsi="Aptos"/>
          <w:lang w:val="nl-NL"/>
        </w:rPr>
        <w:t>hold</w:t>
      </w:r>
      <w:proofErr w:type="spellEnd"/>
    </w:p>
    <w:p w14:paraId="6A9FD4FE" w14:textId="77777777" w:rsidR="007669A9" w:rsidRPr="00A62D12" w:rsidRDefault="00A3672C">
      <w:pPr>
        <w:pStyle w:val="Kop1"/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>16) Hosting &amp; Support</w:t>
      </w:r>
    </w:p>
    <w:p w14:paraId="10BAFD07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>□ Domeinen/</w:t>
      </w:r>
      <w:proofErr w:type="spellStart"/>
      <w:r w:rsidRPr="00A62D12">
        <w:rPr>
          <w:rFonts w:ascii="Aptos" w:hAnsi="Aptos"/>
          <w:lang w:val="nl-NL"/>
        </w:rPr>
        <w:t>subdomeinen</w:t>
      </w:r>
      <w:proofErr w:type="spellEnd"/>
      <w:r w:rsidRPr="00A62D12">
        <w:rPr>
          <w:rFonts w:ascii="Aptos" w:hAnsi="Aptos"/>
          <w:lang w:val="nl-NL"/>
        </w:rPr>
        <w:t>?</w:t>
      </w:r>
    </w:p>
    <w:p w14:paraId="7089A678" w14:textId="443849E3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 xml:space="preserve">   Antwoord: </w:t>
      </w:r>
      <w:r w:rsidR="00374F0B">
        <w:rPr>
          <w:rFonts w:ascii="Aptos" w:hAnsi="Aptos"/>
          <w:lang w:val="nl-NL"/>
        </w:rPr>
        <w:t xml:space="preserve">nu sevena.rentguy.nl / </w:t>
      </w:r>
      <w:r w:rsidRPr="00A62D12">
        <w:rPr>
          <w:rFonts w:ascii="Aptos" w:hAnsi="Aptos"/>
          <w:lang w:val="nl-NL"/>
        </w:rPr>
        <w:t>rentguy.mrdj.nl</w:t>
      </w:r>
      <w:r w:rsidR="00374F0B">
        <w:rPr>
          <w:rFonts w:ascii="Aptos" w:hAnsi="Aptos"/>
          <w:lang w:val="nl-NL"/>
        </w:rPr>
        <w:t xml:space="preserve"> </w:t>
      </w:r>
    </w:p>
    <w:p w14:paraId="6BC43AE2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>□ Wil je testomgeving?</w:t>
      </w:r>
    </w:p>
    <w:p w14:paraId="6213E284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 xml:space="preserve">   Antwoord: Ja</w:t>
      </w:r>
    </w:p>
    <w:p w14:paraId="2FE5C9E1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>□ Hoeveel support verwacht je?</w:t>
      </w:r>
    </w:p>
    <w:p w14:paraId="1D7E941B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 xml:space="preserve">   Antwoord: Alleen kantooruren</w:t>
      </w:r>
    </w:p>
    <w:p w14:paraId="1C04A1B5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>□ Datahosting in EU?</w:t>
      </w:r>
    </w:p>
    <w:p w14:paraId="78BC64AF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 xml:space="preserve">   Antwoord: Ja</w:t>
      </w:r>
    </w:p>
    <w:p w14:paraId="6E6F75CC" w14:textId="77777777" w:rsidR="007669A9" w:rsidRPr="00A62D12" w:rsidRDefault="00A3672C">
      <w:pPr>
        <w:pStyle w:val="Kop1"/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>17) Beveiliging &amp; Compliance</w:t>
      </w:r>
    </w:p>
    <w:p w14:paraId="4507066D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 xml:space="preserve">□ Wil je logboek (audit </w:t>
      </w:r>
      <w:proofErr w:type="spellStart"/>
      <w:r w:rsidRPr="00A62D12">
        <w:rPr>
          <w:rFonts w:ascii="Aptos" w:hAnsi="Aptos"/>
          <w:lang w:val="nl-NL"/>
        </w:rPr>
        <w:t>trail</w:t>
      </w:r>
      <w:proofErr w:type="spellEnd"/>
      <w:r w:rsidRPr="00A62D12">
        <w:rPr>
          <w:rFonts w:ascii="Aptos" w:hAnsi="Aptos"/>
          <w:lang w:val="nl-NL"/>
        </w:rPr>
        <w:t>)?</w:t>
      </w:r>
    </w:p>
    <w:p w14:paraId="398E4C0E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 xml:space="preserve">   Antwoord: Ja</w:t>
      </w:r>
    </w:p>
    <w:p w14:paraId="2308815D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>□ Specifieke compliance-eisen?</w:t>
      </w:r>
    </w:p>
    <w:p w14:paraId="1857A32E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 xml:space="preserve">   Antwoord: AVG + algemene voorwaarden</w:t>
      </w:r>
    </w:p>
    <w:p w14:paraId="751BDFBE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>□ Hoe lang bewaren?</w:t>
      </w:r>
    </w:p>
    <w:p w14:paraId="49637987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 xml:space="preserve">   Antwoord: 7 jaar</w:t>
      </w:r>
    </w:p>
    <w:p w14:paraId="083A137A" w14:textId="77777777" w:rsidR="007669A9" w:rsidRPr="00A62D12" w:rsidRDefault="00A3672C">
      <w:pPr>
        <w:pStyle w:val="Kop1"/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>18) Go-Live Succescriteria</w:t>
      </w:r>
    </w:p>
    <w:p w14:paraId="3709E438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>□ Succescriteria</w:t>
      </w:r>
    </w:p>
    <w:p w14:paraId="11851B54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 xml:space="preserve">   Antwoord: Binnen 5 minuten project/crew boeken; </w:t>
      </w:r>
      <w:proofErr w:type="spellStart"/>
      <w:r w:rsidRPr="00A62D12">
        <w:rPr>
          <w:rFonts w:ascii="Aptos" w:hAnsi="Aptos"/>
          <w:lang w:val="nl-NL"/>
        </w:rPr>
        <w:t>PDF’s</w:t>
      </w:r>
      <w:proofErr w:type="spellEnd"/>
      <w:r w:rsidRPr="00A62D12">
        <w:rPr>
          <w:rFonts w:ascii="Aptos" w:hAnsi="Aptos"/>
          <w:lang w:val="nl-NL"/>
        </w:rPr>
        <w:t xml:space="preserve"> in huisstijl werken; factuur &amp; betaalflow getest; kalender ICS werkt</w:t>
      </w:r>
    </w:p>
    <w:p w14:paraId="3A7616F8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lastRenderedPageBreak/>
        <w:t>□ Gewenste datum livegang</w:t>
      </w:r>
    </w:p>
    <w:p w14:paraId="5F5BFD6F" w14:textId="16D17253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 xml:space="preserve">   Antwoord: </w:t>
      </w:r>
      <w:r w:rsidR="00374F0B">
        <w:rPr>
          <w:rFonts w:ascii="Aptos" w:hAnsi="Aptos"/>
          <w:lang w:val="nl-NL"/>
        </w:rPr>
        <w:t>ASAP</w:t>
      </w:r>
    </w:p>
    <w:p w14:paraId="67168741" w14:textId="77777777" w:rsidR="007669A9" w:rsidRPr="00A62D12" w:rsidRDefault="00A3672C">
      <w:pPr>
        <w:pStyle w:val="Kop1"/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>19) Overige wensen (</w:t>
      </w:r>
      <w:proofErr w:type="gramStart"/>
      <w:r w:rsidRPr="00A62D12">
        <w:rPr>
          <w:rFonts w:ascii="Aptos" w:hAnsi="Aptos"/>
          <w:lang w:val="nl-NL"/>
        </w:rPr>
        <w:t>Website klantreis</w:t>
      </w:r>
      <w:proofErr w:type="gramEnd"/>
      <w:r w:rsidRPr="00A62D12">
        <w:rPr>
          <w:rFonts w:ascii="Aptos" w:hAnsi="Aptos"/>
          <w:lang w:val="nl-NL"/>
        </w:rPr>
        <w:t>)</w:t>
      </w:r>
    </w:p>
    <w:p w14:paraId="664FB316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>□ Volledige klantreis</w:t>
      </w:r>
    </w:p>
    <w:p w14:paraId="1A96311B" w14:textId="33327431" w:rsidR="007669A9" w:rsidRDefault="00A3672C" w:rsidP="00374F0B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 xml:space="preserve">   Antwoord: Website → contactformulier of WhatsApp Business → brochure automatisch per mail in huisstijl </w:t>
      </w:r>
      <w:r w:rsidR="00374F0B">
        <w:rPr>
          <w:rFonts w:ascii="Aptos" w:hAnsi="Aptos"/>
          <w:lang w:val="nl-NL"/>
        </w:rPr>
        <w:t xml:space="preserve">/ of downloaden </w:t>
      </w:r>
      <w:r w:rsidRPr="00A62D12">
        <w:rPr>
          <w:rFonts w:ascii="Aptos" w:hAnsi="Aptos"/>
          <w:lang w:val="nl-NL"/>
        </w:rPr>
        <w:t>→ bevestigingsmail met vervolgstappen → Bart belt klant → kennismaking</w:t>
      </w:r>
      <w:r w:rsidR="00374F0B">
        <w:rPr>
          <w:rFonts w:ascii="Aptos" w:hAnsi="Aptos"/>
          <w:lang w:val="nl-NL"/>
        </w:rPr>
        <w:t xml:space="preserve"> </w:t>
      </w:r>
      <w:r w:rsidRPr="00A62D12">
        <w:rPr>
          <w:rFonts w:ascii="Aptos" w:hAnsi="Aptos"/>
          <w:lang w:val="nl-NL"/>
        </w:rPr>
        <w:t xml:space="preserve">→ klant ontvangt online offerte met </w:t>
      </w:r>
      <w:r w:rsidRPr="00A62D12">
        <w:rPr>
          <w:rFonts w:ascii="Aptos" w:hAnsi="Aptos"/>
          <w:lang w:val="nl-NL"/>
        </w:rPr>
        <w:t xml:space="preserve">accordering → </w:t>
      </w:r>
      <w:r w:rsidR="00374F0B">
        <w:rPr>
          <w:rFonts w:ascii="Aptos" w:hAnsi="Aptos"/>
          <w:lang w:val="nl-NL"/>
        </w:rPr>
        <w:t xml:space="preserve">bij goedkeuring </w:t>
      </w:r>
      <w:r w:rsidRPr="00A62D12">
        <w:rPr>
          <w:rFonts w:ascii="Aptos" w:hAnsi="Aptos"/>
          <w:lang w:val="nl-NL"/>
        </w:rPr>
        <w:t xml:space="preserve">automatische aanbetaling €175 via </w:t>
      </w:r>
      <w:proofErr w:type="spellStart"/>
      <w:r w:rsidRPr="00A62D12">
        <w:rPr>
          <w:rFonts w:ascii="Aptos" w:hAnsi="Aptos"/>
          <w:lang w:val="nl-NL"/>
        </w:rPr>
        <w:t>Mollie</w:t>
      </w:r>
      <w:proofErr w:type="spellEnd"/>
      <w:r w:rsidRPr="00A62D12">
        <w:rPr>
          <w:rFonts w:ascii="Aptos" w:hAnsi="Aptos"/>
          <w:lang w:val="nl-NL"/>
        </w:rPr>
        <w:t xml:space="preserve"> </w:t>
      </w:r>
      <w:r w:rsidR="00374F0B">
        <w:rPr>
          <w:rFonts w:ascii="Aptos" w:hAnsi="Aptos"/>
          <w:lang w:val="nl-NL"/>
        </w:rPr>
        <w:t>/</w:t>
      </w:r>
      <w:r w:rsidRPr="00A62D12">
        <w:rPr>
          <w:rFonts w:ascii="Aptos" w:hAnsi="Aptos"/>
          <w:lang w:val="nl-NL"/>
        </w:rPr>
        <w:t xml:space="preserve"> factuur automatisch verstuurd (</w:t>
      </w:r>
      <w:proofErr w:type="spellStart"/>
      <w:r w:rsidRPr="00A62D12">
        <w:rPr>
          <w:rFonts w:ascii="Aptos" w:hAnsi="Aptos"/>
          <w:lang w:val="nl-NL"/>
        </w:rPr>
        <w:t>admin</w:t>
      </w:r>
      <w:proofErr w:type="spellEnd"/>
      <w:r w:rsidRPr="00A62D12">
        <w:rPr>
          <w:rFonts w:ascii="Aptos" w:hAnsi="Aptos"/>
          <w:lang w:val="nl-NL"/>
        </w:rPr>
        <w:t xml:space="preserve"> check mogelijk) → bevestiging naar DJ &amp; crew </w:t>
      </w:r>
      <w:r w:rsidR="00374F0B">
        <w:rPr>
          <w:rFonts w:ascii="Aptos" w:hAnsi="Aptos"/>
          <w:lang w:val="nl-NL"/>
        </w:rPr>
        <w:t xml:space="preserve">(datum) </w:t>
      </w:r>
      <w:r w:rsidRPr="00A62D12">
        <w:rPr>
          <w:rFonts w:ascii="Aptos" w:hAnsi="Aptos"/>
          <w:lang w:val="nl-NL"/>
        </w:rPr>
        <w:t>→ vragenlijst</w:t>
      </w:r>
      <w:r w:rsidR="00374F0B">
        <w:rPr>
          <w:rFonts w:ascii="Aptos" w:hAnsi="Aptos"/>
          <w:lang w:val="nl-NL"/>
        </w:rPr>
        <w:t xml:space="preserve"> (formulier 1 – algemeen) wordt </w:t>
      </w:r>
      <w:r w:rsidRPr="00A62D12">
        <w:rPr>
          <w:rFonts w:ascii="Aptos" w:hAnsi="Aptos"/>
          <w:lang w:val="nl-NL"/>
        </w:rPr>
        <w:t xml:space="preserve">automatisch verzonden </w:t>
      </w:r>
      <w:r w:rsidR="00374F0B">
        <w:rPr>
          <w:rFonts w:ascii="Aptos" w:hAnsi="Aptos"/>
          <w:lang w:val="nl-NL"/>
        </w:rPr>
        <w:t xml:space="preserve">vanuit </w:t>
      </w:r>
      <w:hyperlink r:id="rId8" w:history="1">
        <w:r w:rsidR="00374F0B" w:rsidRPr="00184FA7">
          <w:rPr>
            <w:rStyle w:val="Hyperlink"/>
            <w:rFonts w:ascii="Aptos" w:hAnsi="Aptos"/>
            <w:lang w:val="nl-NL"/>
          </w:rPr>
          <w:t>info@mr-dj.nl</w:t>
        </w:r>
      </w:hyperlink>
      <w:r w:rsidR="00374F0B">
        <w:rPr>
          <w:rFonts w:ascii="Aptos" w:hAnsi="Aptos"/>
          <w:lang w:val="nl-NL"/>
        </w:rPr>
        <w:t xml:space="preserve"> naar klant &gt; klant vult formulier 1 in en stuurt deze terug naar </w:t>
      </w:r>
      <w:hyperlink r:id="rId9" w:history="1">
        <w:r w:rsidR="00374F0B" w:rsidRPr="00184FA7">
          <w:rPr>
            <w:rStyle w:val="Hyperlink"/>
            <w:rFonts w:ascii="Aptos" w:hAnsi="Aptos"/>
            <w:lang w:val="nl-NL"/>
          </w:rPr>
          <w:t>info@mr-dj.nl</w:t>
        </w:r>
      </w:hyperlink>
      <w:r w:rsidR="00374F0B">
        <w:rPr>
          <w:rFonts w:ascii="Aptos" w:hAnsi="Aptos"/>
          <w:lang w:val="nl-NL"/>
        </w:rPr>
        <w:t xml:space="preserve"> (zorg voor forward naar </w:t>
      </w:r>
      <w:proofErr w:type="spellStart"/>
      <w:r w:rsidR="00374F0B">
        <w:rPr>
          <w:rFonts w:ascii="Aptos" w:hAnsi="Aptos"/>
          <w:lang w:val="nl-NL"/>
        </w:rPr>
        <w:t>rentguy</w:t>
      </w:r>
      <w:proofErr w:type="spellEnd"/>
      <w:r w:rsidR="00374F0B">
        <w:rPr>
          <w:rFonts w:ascii="Aptos" w:hAnsi="Aptos"/>
          <w:lang w:val="nl-NL"/>
        </w:rPr>
        <w:t xml:space="preserve"> portaal om </w:t>
      </w:r>
      <w:r w:rsidRPr="00A62D12">
        <w:rPr>
          <w:rFonts w:ascii="Aptos" w:hAnsi="Aptos"/>
          <w:lang w:val="nl-NL"/>
        </w:rPr>
        <w:t>centraal</w:t>
      </w:r>
      <w:r w:rsidR="00374F0B">
        <w:rPr>
          <w:rFonts w:ascii="Aptos" w:hAnsi="Aptos"/>
          <w:lang w:val="nl-NL"/>
        </w:rPr>
        <w:t xml:space="preserve"> op te slaan</w:t>
      </w:r>
      <w:r w:rsidRPr="00A62D12">
        <w:rPr>
          <w:rFonts w:ascii="Aptos" w:hAnsi="Aptos"/>
          <w:lang w:val="nl-NL"/>
        </w:rPr>
        <w:t xml:space="preserve"> in </w:t>
      </w:r>
      <w:proofErr w:type="spellStart"/>
      <w:r w:rsidRPr="00A62D12">
        <w:rPr>
          <w:rFonts w:ascii="Aptos" w:hAnsi="Aptos"/>
          <w:lang w:val="nl-NL"/>
        </w:rPr>
        <w:t>Rentguy</w:t>
      </w:r>
      <w:proofErr w:type="spellEnd"/>
      <w:r w:rsidRPr="00A62D12">
        <w:rPr>
          <w:rFonts w:ascii="Aptos" w:hAnsi="Aptos"/>
          <w:lang w:val="nl-NL"/>
        </w:rPr>
        <w:t xml:space="preserve"> </w:t>
      </w:r>
      <w:r w:rsidR="00374F0B">
        <w:rPr>
          <w:rFonts w:ascii="Aptos" w:hAnsi="Aptos"/>
          <w:lang w:val="nl-NL"/>
        </w:rPr>
        <w:t xml:space="preserve">portaal </w:t>
      </w:r>
      <w:r w:rsidRPr="00A62D12">
        <w:rPr>
          <w:rFonts w:ascii="Aptos" w:hAnsi="Aptos"/>
          <w:lang w:val="nl-NL"/>
        </w:rPr>
        <w:t xml:space="preserve">→ </w:t>
      </w:r>
      <w:r w:rsidR="00374F0B">
        <w:rPr>
          <w:rFonts w:ascii="Aptos" w:hAnsi="Aptos"/>
          <w:lang w:val="nl-NL"/>
        </w:rPr>
        <w:t xml:space="preserve">daarna is de maandag of dinsdag voorafgaand aan het feest neemt de DJ telefonisch contact op &gt; de beheerder/planner neemt contact op met locatie om tijden af te stemmen (op/afbouw) &gt; </w:t>
      </w:r>
    </w:p>
    <w:p w14:paraId="6D5E9921" w14:textId="07F1033C" w:rsidR="00374F0B" w:rsidRPr="00374F0B" w:rsidRDefault="00374F0B" w:rsidP="00374F0B">
      <w:pPr>
        <w:rPr>
          <w:rFonts w:ascii="Aptos" w:hAnsi="Aptos"/>
          <w:lang w:val="nl-NL"/>
        </w:rPr>
      </w:pPr>
      <w:r w:rsidRPr="00374F0B">
        <w:rPr>
          <w:rFonts w:ascii="Aptos" w:hAnsi="Aptos"/>
          <w:lang w:val="nl-NL"/>
        </w:rPr>
        <w:t xml:space="preserve">Formulier 2 – foto </w:t>
      </w:r>
      <w:proofErr w:type="spellStart"/>
      <w:r w:rsidRPr="00374F0B">
        <w:rPr>
          <w:rFonts w:ascii="Aptos" w:hAnsi="Aptos"/>
          <w:lang w:val="nl-NL"/>
        </w:rPr>
        <w:t>booth</w:t>
      </w:r>
      <w:proofErr w:type="spellEnd"/>
      <w:r w:rsidRPr="00374F0B">
        <w:rPr>
          <w:rFonts w:ascii="Aptos" w:hAnsi="Aptos"/>
          <w:lang w:val="nl-NL"/>
        </w:rPr>
        <w:t xml:space="preserve"> &gt; is toevoeging wanneer </w:t>
      </w:r>
      <w:r>
        <w:rPr>
          <w:rFonts w:ascii="Aptos" w:hAnsi="Aptos"/>
          <w:lang w:val="nl-NL"/>
        </w:rPr>
        <w:t xml:space="preserve">foto </w:t>
      </w:r>
      <w:proofErr w:type="spellStart"/>
      <w:r>
        <w:rPr>
          <w:rFonts w:ascii="Aptos" w:hAnsi="Aptos"/>
          <w:lang w:val="nl-NL"/>
        </w:rPr>
        <w:t>booth</w:t>
      </w:r>
      <w:proofErr w:type="spellEnd"/>
      <w:r>
        <w:rPr>
          <w:rFonts w:ascii="Aptos" w:hAnsi="Aptos"/>
          <w:lang w:val="nl-NL"/>
        </w:rPr>
        <w:t xml:space="preserve"> geboekt is en bevat vragen </w:t>
      </w:r>
      <w:proofErr w:type="gramStart"/>
      <w:r>
        <w:rPr>
          <w:rFonts w:ascii="Aptos" w:hAnsi="Aptos"/>
          <w:lang w:val="nl-NL"/>
        </w:rPr>
        <w:t>omtrent</w:t>
      </w:r>
      <w:proofErr w:type="gramEnd"/>
      <w:r>
        <w:rPr>
          <w:rFonts w:ascii="Aptos" w:hAnsi="Aptos"/>
          <w:lang w:val="nl-NL"/>
        </w:rPr>
        <w:t xml:space="preserve"> het ontwerp voor de </w:t>
      </w:r>
      <w:proofErr w:type="spellStart"/>
      <w:r>
        <w:rPr>
          <w:rFonts w:ascii="Aptos" w:hAnsi="Aptos"/>
          <w:lang w:val="nl-NL"/>
        </w:rPr>
        <w:t>booth</w:t>
      </w:r>
      <w:proofErr w:type="spellEnd"/>
      <w:r w:rsidR="00166D5A">
        <w:rPr>
          <w:rFonts w:ascii="Aptos" w:hAnsi="Aptos"/>
          <w:lang w:val="nl-NL"/>
        </w:rPr>
        <w:t xml:space="preserve">. </w:t>
      </w:r>
    </w:p>
    <w:p w14:paraId="75DD4A45" w14:textId="77777777" w:rsidR="00374F0B" w:rsidRPr="00374F0B" w:rsidRDefault="00374F0B" w:rsidP="00374F0B">
      <w:pPr>
        <w:rPr>
          <w:rFonts w:ascii="Aptos" w:hAnsi="Aptos"/>
          <w:lang w:val="nl-NL"/>
        </w:rPr>
      </w:pPr>
    </w:p>
    <w:p w14:paraId="13381107" w14:textId="77777777" w:rsidR="00166D5A" w:rsidRDefault="00166D5A">
      <w:pPr>
        <w:rPr>
          <w:rFonts w:ascii="Aptos" w:eastAsiaTheme="majorEastAsia" w:hAnsi="Aptos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rFonts w:ascii="Aptos" w:hAnsi="Aptos"/>
          <w:lang w:val="nl-NL"/>
        </w:rPr>
        <w:br w:type="page"/>
      </w:r>
    </w:p>
    <w:p w14:paraId="0EE691AF" w14:textId="4415CBCB" w:rsidR="007669A9" w:rsidRPr="00A62D12" w:rsidRDefault="00A3672C">
      <w:pPr>
        <w:pStyle w:val="Kop1"/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lastRenderedPageBreak/>
        <w:t>20) UX/UI &amp; Website-ervaring</w:t>
      </w:r>
    </w:p>
    <w:p w14:paraId="3E6F94E1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>□ Welke info direct in dashboard?</w:t>
      </w:r>
    </w:p>
    <w:p w14:paraId="59AF5F51" w14:textId="406D9CCD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 xml:space="preserve">   Antwoord: </w:t>
      </w:r>
      <w:r w:rsidR="00783B0D">
        <w:rPr>
          <w:rFonts w:ascii="Aptos" w:hAnsi="Aptos"/>
          <w:lang w:val="nl-NL"/>
        </w:rPr>
        <w:t xml:space="preserve">TBD (laatste offertes/openstaande offertes/openstaande facturen) </w:t>
      </w:r>
    </w:p>
    <w:p w14:paraId="37E88FA0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>□ Persoonlijk dashboard per rol?</w:t>
      </w:r>
    </w:p>
    <w:p w14:paraId="6FDAC7DC" w14:textId="15AF9FD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 xml:space="preserve">   Antwoord: </w:t>
      </w:r>
      <w:r w:rsidR="00374F0B">
        <w:rPr>
          <w:rFonts w:ascii="Aptos" w:hAnsi="Aptos"/>
          <w:lang w:val="nl-NL"/>
        </w:rPr>
        <w:t xml:space="preserve">on </w:t>
      </w:r>
      <w:proofErr w:type="spellStart"/>
      <w:r w:rsidR="00374F0B">
        <w:rPr>
          <w:rFonts w:ascii="Aptos" w:hAnsi="Aptos"/>
          <w:lang w:val="nl-NL"/>
        </w:rPr>
        <w:t>hold</w:t>
      </w:r>
      <w:proofErr w:type="spellEnd"/>
      <w:r w:rsidR="00783B0D">
        <w:rPr>
          <w:rFonts w:ascii="Aptos" w:hAnsi="Aptos"/>
          <w:lang w:val="nl-NL"/>
        </w:rPr>
        <w:t>/TBD</w:t>
      </w:r>
    </w:p>
    <w:p w14:paraId="373241DA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>□ Welke filters standaard?</w:t>
      </w:r>
    </w:p>
    <w:p w14:paraId="1E1516A6" w14:textId="345F6760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 xml:space="preserve">   Antwoord: </w:t>
      </w:r>
      <w:r w:rsidR="00374F0B">
        <w:rPr>
          <w:rFonts w:ascii="Aptos" w:hAnsi="Aptos"/>
          <w:lang w:val="nl-NL"/>
        </w:rPr>
        <w:t>pak marktstandaarden als basiswaarde</w:t>
      </w:r>
    </w:p>
    <w:p w14:paraId="2A12989A" w14:textId="77777777" w:rsidR="007669A9" w:rsidRPr="00374F0B" w:rsidRDefault="00A3672C">
      <w:pPr>
        <w:rPr>
          <w:rFonts w:ascii="Aptos" w:hAnsi="Aptos"/>
        </w:rPr>
      </w:pPr>
      <w:r w:rsidRPr="00374F0B">
        <w:rPr>
          <w:rFonts w:ascii="Aptos" w:hAnsi="Aptos"/>
        </w:rPr>
        <w:t xml:space="preserve">□ </w:t>
      </w:r>
      <w:proofErr w:type="spellStart"/>
      <w:r w:rsidRPr="00374F0B">
        <w:rPr>
          <w:rFonts w:ascii="Aptos" w:hAnsi="Aptos"/>
        </w:rPr>
        <w:t>Notificaties</w:t>
      </w:r>
      <w:proofErr w:type="spellEnd"/>
      <w:r w:rsidRPr="00374F0B">
        <w:rPr>
          <w:rFonts w:ascii="Aptos" w:hAnsi="Aptos"/>
        </w:rPr>
        <w:t xml:space="preserve"> via e-mail, in-app of push?</w:t>
      </w:r>
    </w:p>
    <w:p w14:paraId="26750B90" w14:textId="67AD6361" w:rsidR="007669A9" w:rsidRPr="00A62D12" w:rsidRDefault="00A3672C">
      <w:pPr>
        <w:rPr>
          <w:rFonts w:ascii="Aptos" w:hAnsi="Aptos"/>
          <w:lang w:val="nl-NL"/>
        </w:rPr>
      </w:pPr>
      <w:r w:rsidRPr="00374F0B">
        <w:rPr>
          <w:rFonts w:ascii="Aptos" w:hAnsi="Aptos"/>
        </w:rPr>
        <w:t xml:space="preserve">   </w:t>
      </w:r>
      <w:r w:rsidRPr="00A62D12">
        <w:rPr>
          <w:rFonts w:ascii="Aptos" w:hAnsi="Aptos"/>
          <w:lang w:val="nl-NL"/>
        </w:rPr>
        <w:t xml:space="preserve">Antwoord: </w:t>
      </w:r>
      <w:r w:rsidR="00374F0B" w:rsidRPr="00374F0B">
        <w:rPr>
          <w:rFonts w:ascii="Aptos" w:hAnsi="Aptos"/>
        </w:rPr>
        <w:t>e-mail</w:t>
      </w:r>
    </w:p>
    <w:p w14:paraId="73494EF4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>□ Hoe belangrijk is mobile-first design?</w:t>
      </w:r>
    </w:p>
    <w:p w14:paraId="5E66D6F5" w14:textId="3ED2D7CE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 xml:space="preserve">   Antwoord: </w:t>
      </w:r>
      <w:r w:rsidR="00783B0D">
        <w:rPr>
          <w:rFonts w:ascii="Aptos" w:hAnsi="Aptos"/>
          <w:lang w:val="nl-NL"/>
        </w:rPr>
        <w:t xml:space="preserve">mobile-first principe </w:t>
      </w:r>
    </w:p>
    <w:p w14:paraId="2A5159A2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>□ Crewkalender: visueel of lijst?</w:t>
      </w:r>
    </w:p>
    <w:p w14:paraId="0DE87385" w14:textId="6C258510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 xml:space="preserve">   Antwoord: </w:t>
      </w:r>
      <w:r w:rsidR="00783B0D">
        <w:rPr>
          <w:rFonts w:ascii="Aptos" w:hAnsi="Aptos"/>
          <w:lang w:val="nl-NL"/>
        </w:rPr>
        <w:t xml:space="preserve">Beide </w:t>
      </w:r>
    </w:p>
    <w:p w14:paraId="29A47CBA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>□ Welke snelkoppelingen gewenst?</w:t>
      </w:r>
    </w:p>
    <w:p w14:paraId="2651A305" w14:textId="6DE3CEB4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 xml:space="preserve">   Antwoord: </w:t>
      </w:r>
      <w:r w:rsidR="00374F0B">
        <w:rPr>
          <w:rFonts w:ascii="Aptos" w:hAnsi="Aptos"/>
          <w:lang w:val="nl-NL"/>
        </w:rPr>
        <w:t xml:space="preserve">On </w:t>
      </w:r>
      <w:proofErr w:type="spellStart"/>
      <w:r w:rsidR="00374F0B">
        <w:rPr>
          <w:rFonts w:ascii="Aptos" w:hAnsi="Aptos"/>
          <w:lang w:val="nl-NL"/>
        </w:rPr>
        <w:t>hold</w:t>
      </w:r>
      <w:proofErr w:type="spellEnd"/>
    </w:p>
    <w:p w14:paraId="24E7BA2E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>□ Rapportages: tabellen of grafieken?</w:t>
      </w:r>
    </w:p>
    <w:p w14:paraId="68DE3580" w14:textId="322FB9F9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 xml:space="preserve">   Antwoord: </w:t>
      </w:r>
      <w:r w:rsidR="00374F0B">
        <w:rPr>
          <w:rFonts w:ascii="Aptos" w:hAnsi="Aptos"/>
          <w:lang w:val="nl-NL"/>
        </w:rPr>
        <w:t>beide</w:t>
      </w:r>
    </w:p>
    <w:p w14:paraId="2FB75195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>□ Portaal volledig Mr. DJ stijl of neutraal?</w:t>
      </w:r>
    </w:p>
    <w:p w14:paraId="26C1920E" w14:textId="3A5D5B8A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 xml:space="preserve">   Antwoord: </w:t>
      </w:r>
      <w:r w:rsidR="00783B0D" w:rsidRPr="00A62D12">
        <w:rPr>
          <w:rFonts w:ascii="Aptos" w:hAnsi="Aptos"/>
          <w:lang w:val="nl-NL"/>
        </w:rPr>
        <w:t xml:space="preserve">volledig Mr. DJ stijl </w:t>
      </w:r>
      <w:r w:rsidR="00783B0D">
        <w:rPr>
          <w:rFonts w:ascii="Aptos" w:hAnsi="Aptos"/>
          <w:lang w:val="nl-NL"/>
        </w:rPr>
        <w:t>maar maak modulair voor toekomstige sales van dit systeem aan derde</w:t>
      </w:r>
    </w:p>
    <w:p w14:paraId="6B0CDD27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>□ Crew offline toegang werkbonnen?</w:t>
      </w:r>
    </w:p>
    <w:p w14:paraId="678D189A" w14:textId="4B27DD52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 xml:space="preserve">   Antwoord: </w:t>
      </w:r>
      <w:r w:rsidR="00783B0D">
        <w:rPr>
          <w:rFonts w:ascii="Aptos" w:hAnsi="Aptos"/>
          <w:lang w:val="nl-NL"/>
        </w:rPr>
        <w:t>Nee</w:t>
      </w:r>
    </w:p>
    <w:p w14:paraId="2AF5BA77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>□ Checklists/takenlijsten per project?</w:t>
      </w:r>
    </w:p>
    <w:p w14:paraId="2FFF3E00" w14:textId="4656AB02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 xml:space="preserve">   Antwoord: </w:t>
      </w:r>
      <w:r w:rsidR="00783B0D">
        <w:rPr>
          <w:rFonts w:ascii="Aptos" w:hAnsi="Aptos"/>
          <w:lang w:val="nl-NL"/>
        </w:rPr>
        <w:t xml:space="preserve">On </w:t>
      </w:r>
      <w:proofErr w:type="spellStart"/>
      <w:r w:rsidR="00783B0D">
        <w:rPr>
          <w:rFonts w:ascii="Aptos" w:hAnsi="Aptos"/>
          <w:lang w:val="nl-NL"/>
        </w:rPr>
        <w:t>hold</w:t>
      </w:r>
      <w:proofErr w:type="spellEnd"/>
      <w:r w:rsidR="00783B0D">
        <w:rPr>
          <w:rFonts w:ascii="Aptos" w:hAnsi="Aptos"/>
          <w:lang w:val="nl-NL"/>
        </w:rPr>
        <w:t xml:space="preserve">. </w:t>
      </w:r>
    </w:p>
    <w:p w14:paraId="6DFA4683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>□ Agenda’s, facturen en klantdata samen in dashboard?</w:t>
      </w:r>
    </w:p>
    <w:p w14:paraId="356FF87E" w14:textId="51A1CC3B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 xml:space="preserve">   Antwoord: </w:t>
      </w:r>
      <w:r w:rsidR="00783B0D">
        <w:rPr>
          <w:rFonts w:ascii="Aptos" w:hAnsi="Aptos"/>
          <w:lang w:val="nl-NL"/>
        </w:rPr>
        <w:t>Graag</w:t>
      </w:r>
    </w:p>
    <w:p w14:paraId="239CB8A4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lastRenderedPageBreak/>
        <w:t>□ Belangrijkste actie homepage (CTA)?</w:t>
      </w:r>
    </w:p>
    <w:p w14:paraId="4E642E44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 xml:space="preserve">   Antwoord: Offerte aanvragen of WhatsApp knop</w:t>
      </w:r>
    </w:p>
    <w:p w14:paraId="744FB380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>□ Offerte flow met modules en prijsindicatie?</w:t>
      </w:r>
    </w:p>
    <w:p w14:paraId="30A63CAC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 xml:space="preserve">   Antwoord: Ja, best </w:t>
      </w:r>
      <w:proofErr w:type="spellStart"/>
      <w:r w:rsidRPr="00A62D12">
        <w:rPr>
          <w:rFonts w:ascii="Aptos" w:hAnsi="Aptos"/>
          <w:lang w:val="nl-NL"/>
        </w:rPr>
        <w:t>practice</w:t>
      </w:r>
      <w:proofErr w:type="spellEnd"/>
    </w:p>
    <w:p w14:paraId="74726008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>□ Brochure automatisch per e-mail of link?</w:t>
      </w:r>
    </w:p>
    <w:p w14:paraId="62DB1308" w14:textId="441673C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 xml:space="preserve">   Antwoord: Automatisch per e-mail (gepersonaliseerd, branding)</w:t>
      </w:r>
      <w:r w:rsidR="00783B0D">
        <w:rPr>
          <w:rFonts w:ascii="Aptos" w:hAnsi="Aptos"/>
          <w:lang w:val="nl-NL"/>
        </w:rPr>
        <w:t xml:space="preserve"> + beschikbaarheid op webpagina. </w:t>
      </w:r>
    </w:p>
    <w:p w14:paraId="09760B20" w14:textId="77777777" w:rsidR="007669A9" w:rsidRPr="00A62D12" w:rsidRDefault="00A3672C">
      <w:pPr>
        <w:rPr>
          <w:rFonts w:ascii="Aptos" w:hAnsi="Aptos"/>
        </w:rPr>
      </w:pPr>
      <w:r w:rsidRPr="00A62D12">
        <w:rPr>
          <w:rFonts w:ascii="Aptos" w:hAnsi="Aptos"/>
        </w:rPr>
        <w:t>□ WhatsApp Business of live chat integreren?</w:t>
      </w:r>
    </w:p>
    <w:p w14:paraId="10958FB6" w14:textId="77777777" w:rsidR="007669A9" w:rsidRPr="00A62D12" w:rsidRDefault="00A3672C">
      <w:pPr>
        <w:rPr>
          <w:rFonts w:ascii="Aptos" w:hAnsi="Aptos"/>
        </w:rPr>
      </w:pPr>
      <w:r w:rsidRPr="00A62D12">
        <w:rPr>
          <w:rFonts w:ascii="Aptos" w:hAnsi="Aptos"/>
        </w:rPr>
        <w:t xml:space="preserve">   Antwoord: Ja, WhatsApp Business knop</w:t>
      </w:r>
    </w:p>
    <w:p w14:paraId="54B6FEBA" w14:textId="77777777" w:rsidR="007669A9" w:rsidRPr="00A62D12" w:rsidRDefault="00A3672C">
      <w:pPr>
        <w:rPr>
          <w:rFonts w:ascii="Aptos" w:hAnsi="Aptos"/>
        </w:rPr>
      </w:pPr>
      <w:r w:rsidRPr="00A62D12">
        <w:rPr>
          <w:rFonts w:ascii="Aptos" w:hAnsi="Aptos"/>
        </w:rPr>
        <w:t>□ Hoe reviews tonen?</w:t>
      </w:r>
    </w:p>
    <w:p w14:paraId="0B56F599" w14:textId="0F8E92C4" w:rsidR="007669A9" w:rsidRPr="00A62D12" w:rsidRDefault="00A3672C">
      <w:pPr>
        <w:rPr>
          <w:rFonts w:ascii="Aptos" w:hAnsi="Aptos"/>
          <w:lang w:val="nl-NL"/>
        </w:rPr>
      </w:pPr>
      <w:r w:rsidRPr="00783B0D">
        <w:rPr>
          <w:rFonts w:ascii="Aptos" w:hAnsi="Aptos"/>
          <w:lang w:val="nl-NL"/>
        </w:rPr>
        <w:t xml:space="preserve">   </w:t>
      </w:r>
      <w:r w:rsidRPr="00A62D12">
        <w:rPr>
          <w:rFonts w:ascii="Aptos" w:hAnsi="Aptos"/>
          <w:lang w:val="nl-NL"/>
        </w:rPr>
        <w:t xml:space="preserve">Antwoord: Google Reviews integreren + </w:t>
      </w:r>
      <w:proofErr w:type="spellStart"/>
      <w:r w:rsidRPr="00A62D12">
        <w:rPr>
          <w:rFonts w:ascii="Aptos" w:hAnsi="Aptos"/>
          <w:lang w:val="nl-NL"/>
        </w:rPr>
        <w:t>testimonials</w:t>
      </w:r>
      <w:proofErr w:type="spellEnd"/>
      <w:r w:rsidRPr="00A62D12">
        <w:rPr>
          <w:rFonts w:ascii="Aptos" w:hAnsi="Aptos"/>
          <w:lang w:val="nl-NL"/>
        </w:rPr>
        <w:t xml:space="preserve"> op website</w:t>
      </w:r>
      <w:r w:rsidR="00783B0D">
        <w:rPr>
          <w:rFonts w:ascii="Aptos" w:hAnsi="Aptos"/>
          <w:lang w:val="nl-NL"/>
        </w:rPr>
        <w:t xml:space="preserve"> + bruiloft/trouwen/tpw.nl </w:t>
      </w:r>
    </w:p>
    <w:p w14:paraId="2218A1C3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 xml:space="preserve">□ Foto/video </w:t>
      </w:r>
      <w:proofErr w:type="spellStart"/>
      <w:r w:rsidRPr="00A62D12">
        <w:rPr>
          <w:rFonts w:ascii="Aptos" w:hAnsi="Aptos"/>
          <w:lang w:val="nl-NL"/>
        </w:rPr>
        <w:t>gallery</w:t>
      </w:r>
      <w:proofErr w:type="spellEnd"/>
      <w:r w:rsidRPr="00A62D12">
        <w:rPr>
          <w:rFonts w:ascii="Aptos" w:hAnsi="Aptos"/>
          <w:lang w:val="nl-NL"/>
        </w:rPr>
        <w:t xml:space="preserve"> gewenst?</w:t>
      </w:r>
    </w:p>
    <w:p w14:paraId="26026BA4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 xml:space="preserve">   Antwoord: Ja, gesegmenteerd per type event</w:t>
      </w:r>
    </w:p>
    <w:p w14:paraId="45E83617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 xml:space="preserve">□ Specifieke </w:t>
      </w:r>
      <w:proofErr w:type="spellStart"/>
      <w:r w:rsidRPr="00A62D12">
        <w:rPr>
          <w:rFonts w:ascii="Aptos" w:hAnsi="Aptos"/>
          <w:lang w:val="nl-NL"/>
        </w:rPr>
        <w:t>landingpages</w:t>
      </w:r>
      <w:proofErr w:type="spellEnd"/>
      <w:r w:rsidRPr="00A62D12">
        <w:rPr>
          <w:rFonts w:ascii="Aptos" w:hAnsi="Aptos"/>
          <w:lang w:val="nl-NL"/>
        </w:rPr>
        <w:t xml:space="preserve"> (bruiloft, zakelijk, festival)?</w:t>
      </w:r>
    </w:p>
    <w:p w14:paraId="786FDD14" w14:textId="6F299430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 xml:space="preserve">   Antwoord: Ja, SEO-optimalisatie</w:t>
      </w:r>
      <w:r w:rsidR="00783B0D">
        <w:rPr>
          <w:rFonts w:ascii="Aptos" w:hAnsi="Aptos"/>
          <w:lang w:val="nl-NL"/>
        </w:rPr>
        <w:t xml:space="preserve">s op iedere pagina </w:t>
      </w:r>
    </w:p>
    <w:p w14:paraId="76814877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>□ Formulieren UX: wizard of groot formulier?</w:t>
      </w:r>
    </w:p>
    <w:p w14:paraId="58C5F557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 xml:space="preserve">   Antwoord: Wizard (meerdere stappen)</w:t>
      </w:r>
    </w:p>
    <w:p w14:paraId="3D61EB0A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>□ Beschikbaarheidskalender tonen?</w:t>
      </w:r>
    </w:p>
    <w:p w14:paraId="7082AFB4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 xml:space="preserve">   Antwoord: Ja (vrij/bezet, zonder details)</w:t>
      </w:r>
    </w:p>
    <w:p w14:paraId="609B7AC2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>□ Automatische opvolgmail na aanvraag?</w:t>
      </w:r>
    </w:p>
    <w:p w14:paraId="47C153BF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 xml:space="preserve">   Antwoord: Ja, binnen 24 uur</w:t>
      </w:r>
    </w:p>
    <w:p w14:paraId="5EB6961C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>□ SEO zoekwoorden/doelgroepen?</w:t>
      </w:r>
    </w:p>
    <w:p w14:paraId="1DA99434" w14:textId="4F6DD1F9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 xml:space="preserve">   Antwoord: Bijv. '</w:t>
      </w:r>
      <w:proofErr w:type="gramStart"/>
      <w:r w:rsidRPr="00A62D12">
        <w:rPr>
          <w:rFonts w:ascii="Aptos" w:hAnsi="Aptos"/>
          <w:lang w:val="nl-NL"/>
        </w:rPr>
        <w:t>DJ bruiloft</w:t>
      </w:r>
      <w:proofErr w:type="gramEnd"/>
      <w:r w:rsidRPr="00A62D12">
        <w:rPr>
          <w:rFonts w:ascii="Aptos" w:hAnsi="Aptos"/>
          <w:lang w:val="nl-NL"/>
        </w:rPr>
        <w:t xml:space="preserve"> Eindhoven', 'DJ zakelijk event Tilburg'</w:t>
      </w:r>
      <w:r w:rsidR="00783B0D">
        <w:rPr>
          <w:rFonts w:ascii="Aptos" w:hAnsi="Aptos"/>
          <w:lang w:val="nl-NL"/>
        </w:rPr>
        <w:t xml:space="preserve"> &gt; zie </w:t>
      </w:r>
      <w:proofErr w:type="spellStart"/>
      <w:r w:rsidR="00783B0D">
        <w:rPr>
          <w:rFonts w:ascii="Aptos" w:hAnsi="Aptos"/>
          <w:lang w:val="nl-NL"/>
        </w:rPr>
        <w:t>keyword</w:t>
      </w:r>
      <w:proofErr w:type="spellEnd"/>
      <w:r w:rsidR="00783B0D">
        <w:rPr>
          <w:rFonts w:ascii="Aptos" w:hAnsi="Aptos"/>
          <w:lang w:val="nl-NL"/>
        </w:rPr>
        <w:t xml:space="preserve"> analyse </w:t>
      </w:r>
    </w:p>
    <w:p w14:paraId="0DA7552D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>□ Belang laadsnelheid/mobiel optimalisatie?</w:t>
      </w:r>
    </w:p>
    <w:p w14:paraId="677B615B" w14:textId="77777777" w:rsidR="007669A9" w:rsidRPr="00A62D12" w:rsidRDefault="00A3672C">
      <w:pPr>
        <w:rPr>
          <w:rFonts w:ascii="Aptos" w:hAnsi="Aptos"/>
          <w:lang w:val="nl-NL"/>
        </w:rPr>
      </w:pPr>
      <w:r w:rsidRPr="00A62D12">
        <w:rPr>
          <w:rFonts w:ascii="Aptos" w:hAnsi="Aptos"/>
          <w:lang w:val="nl-NL"/>
        </w:rPr>
        <w:t xml:space="preserve">   Antwoord: Hoog</w:t>
      </w:r>
    </w:p>
    <w:p w14:paraId="5C08790F" w14:textId="41A4B79C" w:rsidR="007669A9" w:rsidRPr="00A62D12" w:rsidRDefault="007669A9">
      <w:pPr>
        <w:rPr>
          <w:rFonts w:ascii="Aptos" w:hAnsi="Aptos"/>
        </w:rPr>
      </w:pPr>
    </w:p>
    <w:sectPr w:rsidR="007669A9" w:rsidRPr="00A62D1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32A698" w14:textId="77777777" w:rsidR="00374F0B" w:rsidRDefault="00374F0B" w:rsidP="00374F0B">
      <w:pPr>
        <w:spacing w:after="0" w:line="240" w:lineRule="auto"/>
      </w:pPr>
      <w:r>
        <w:separator/>
      </w:r>
    </w:p>
  </w:endnote>
  <w:endnote w:type="continuationSeparator" w:id="0">
    <w:p w14:paraId="2327E058" w14:textId="77777777" w:rsidR="00374F0B" w:rsidRDefault="00374F0B" w:rsidP="00374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F12AC2" w14:textId="77777777" w:rsidR="00374F0B" w:rsidRDefault="00374F0B" w:rsidP="00374F0B">
      <w:pPr>
        <w:spacing w:after="0" w:line="240" w:lineRule="auto"/>
      </w:pPr>
      <w:r>
        <w:separator/>
      </w:r>
    </w:p>
  </w:footnote>
  <w:footnote w:type="continuationSeparator" w:id="0">
    <w:p w14:paraId="6675C11E" w14:textId="77777777" w:rsidR="00374F0B" w:rsidRDefault="00374F0B" w:rsidP="00374F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jstnummeri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jstnummeri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jstopsomtek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jstopsomtek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3398010">
    <w:abstractNumId w:val="8"/>
  </w:num>
  <w:num w:numId="2" w16cid:durableId="1512143610">
    <w:abstractNumId w:val="6"/>
  </w:num>
  <w:num w:numId="3" w16cid:durableId="1945071113">
    <w:abstractNumId w:val="5"/>
  </w:num>
  <w:num w:numId="4" w16cid:durableId="1015770446">
    <w:abstractNumId w:val="4"/>
  </w:num>
  <w:num w:numId="5" w16cid:durableId="942803521">
    <w:abstractNumId w:val="7"/>
  </w:num>
  <w:num w:numId="6" w16cid:durableId="1772966286">
    <w:abstractNumId w:val="3"/>
  </w:num>
  <w:num w:numId="7" w16cid:durableId="131561520">
    <w:abstractNumId w:val="2"/>
  </w:num>
  <w:num w:numId="8" w16cid:durableId="2003922443">
    <w:abstractNumId w:val="1"/>
  </w:num>
  <w:num w:numId="9" w16cid:durableId="476722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66D5A"/>
    <w:rsid w:val="0024034B"/>
    <w:rsid w:val="0029639D"/>
    <w:rsid w:val="00326F90"/>
    <w:rsid w:val="00374F0B"/>
    <w:rsid w:val="00570432"/>
    <w:rsid w:val="00720A63"/>
    <w:rsid w:val="007669A9"/>
    <w:rsid w:val="00783B0D"/>
    <w:rsid w:val="00A3672C"/>
    <w:rsid w:val="00A62D12"/>
    <w:rsid w:val="00AA1D8D"/>
    <w:rsid w:val="00B47730"/>
    <w:rsid w:val="00CB0664"/>
    <w:rsid w:val="00DE149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2941223"/>
  <w14:defaultImageDpi w14:val="300"/>
  <w15:docId w15:val="{A4FBC03E-3015-4357-BF9F-79BAD89B7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C693F"/>
  </w:style>
  <w:style w:type="paragraph" w:styleId="Kop1">
    <w:name w:val="heading 1"/>
    <w:basedOn w:val="Standaard"/>
    <w:next w:val="Standaard"/>
    <w:link w:val="Kop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618BF"/>
  </w:style>
  <w:style w:type="paragraph" w:styleId="Voettekst">
    <w:name w:val="footer"/>
    <w:basedOn w:val="Standaard"/>
    <w:link w:val="Voettekst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618BF"/>
  </w:style>
  <w:style w:type="paragraph" w:styleId="Geenafstand">
    <w:name w:val="No Spacing"/>
    <w:uiPriority w:val="1"/>
    <w:qFormat/>
    <w:rsid w:val="00FC693F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ard"/>
    <w:next w:val="Standaard"/>
    <w:link w:val="Tite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jstalinea">
    <w:name w:val="List Paragraph"/>
    <w:basedOn w:val="Standaard"/>
    <w:uiPriority w:val="34"/>
    <w:qFormat/>
    <w:rsid w:val="00FC693F"/>
    <w:pPr>
      <w:ind w:left="720"/>
      <w:contextualSpacing/>
    </w:pPr>
  </w:style>
  <w:style w:type="paragraph" w:styleId="Plattetekst">
    <w:name w:val="Body Text"/>
    <w:basedOn w:val="Standaard"/>
    <w:link w:val="PlattetekstChar"/>
    <w:uiPriority w:val="99"/>
    <w:unhideWhenUsed/>
    <w:rsid w:val="00AA1D8D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rsid w:val="00AA1D8D"/>
  </w:style>
  <w:style w:type="paragraph" w:styleId="Plattetekst2">
    <w:name w:val="Body Text 2"/>
    <w:basedOn w:val="Standaard"/>
    <w:link w:val="Plattetekst2Char"/>
    <w:uiPriority w:val="99"/>
    <w:unhideWhenUsed/>
    <w:rsid w:val="00AA1D8D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rsid w:val="00AA1D8D"/>
  </w:style>
  <w:style w:type="paragraph" w:styleId="Plattetekst3">
    <w:name w:val="Body Text 3"/>
    <w:basedOn w:val="Standaard"/>
    <w:link w:val="Platteteks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rsid w:val="00AA1D8D"/>
    <w:rPr>
      <w:sz w:val="16"/>
      <w:szCs w:val="16"/>
    </w:rPr>
  </w:style>
  <w:style w:type="paragraph" w:styleId="Lijst">
    <w:name w:val="List"/>
    <w:basedOn w:val="Standaard"/>
    <w:uiPriority w:val="99"/>
    <w:unhideWhenUsed/>
    <w:rsid w:val="00AA1D8D"/>
    <w:pPr>
      <w:ind w:left="360" w:hanging="360"/>
      <w:contextualSpacing/>
    </w:pPr>
  </w:style>
  <w:style w:type="paragraph" w:styleId="Lijst2">
    <w:name w:val="List 2"/>
    <w:basedOn w:val="Standaard"/>
    <w:uiPriority w:val="99"/>
    <w:unhideWhenUsed/>
    <w:rsid w:val="00326F90"/>
    <w:pPr>
      <w:ind w:left="720" w:hanging="360"/>
      <w:contextualSpacing/>
    </w:pPr>
  </w:style>
  <w:style w:type="paragraph" w:styleId="Lijst3">
    <w:name w:val="List 3"/>
    <w:basedOn w:val="Standaard"/>
    <w:uiPriority w:val="99"/>
    <w:unhideWhenUsed/>
    <w:rsid w:val="00326F90"/>
    <w:pPr>
      <w:ind w:left="1080" w:hanging="360"/>
      <w:contextualSpacing/>
    </w:pPr>
  </w:style>
  <w:style w:type="paragraph" w:styleId="Lijstopsomteken">
    <w:name w:val="List Bullet"/>
    <w:basedOn w:val="Standaard"/>
    <w:uiPriority w:val="99"/>
    <w:unhideWhenUsed/>
    <w:rsid w:val="00326F90"/>
    <w:pPr>
      <w:numPr>
        <w:numId w:val="1"/>
      </w:numPr>
      <w:contextualSpacing/>
    </w:pPr>
  </w:style>
  <w:style w:type="paragraph" w:styleId="Lijstopsomteken2">
    <w:name w:val="List Bullet 2"/>
    <w:basedOn w:val="Standaard"/>
    <w:uiPriority w:val="99"/>
    <w:unhideWhenUsed/>
    <w:rsid w:val="00326F90"/>
    <w:pPr>
      <w:numPr>
        <w:numId w:val="2"/>
      </w:numPr>
      <w:contextualSpacing/>
    </w:pPr>
  </w:style>
  <w:style w:type="paragraph" w:styleId="Lijstopsomteken3">
    <w:name w:val="List Bullet 3"/>
    <w:basedOn w:val="Standaard"/>
    <w:uiPriority w:val="99"/>
    <w:unhideWhenUsed/>
    <w:rsid w:val="00326F90"/>
    <w:pPr>
      <w:numPr>
        <w:numId w:val="3"/>
      </w:numPr>
      <w:contextualSpacing/>
    </w:pPr>
  </w:style>
  <w:style w:type="paragraph" w:styleId="Lijstnummering">
    <w:name w:val="List Number"/>
    <w:basedOn w:val="Standaard"/>
    <w:uiPriority w:val="99"/>
    <w:unhideWhenUsed/>
    <w:rsid w:val="00326F90"/>
    <w:pPr>
      <w:numPr>
        <w:numId w:val="5"/>
      </w:numPr>
      <w:contextualSpacing/>
    </w:pPr>
  </w:style>
  <w:style w:type="paragraph" w:styleId="Lijstnummering2">
    <w:name w:val="List Number 2"/>
    <w:basedOn w:val="Standaard"/>
    <w:uiPriority w:val="99"/>
    <w:unhideWhenUsed/>
    <w:rsid w:val="0029639D"/>
    <w:pPr>
      <w:numPr>
        <w:numId w:val="6"/>
      </w:numPr>
      <w:contextualSpacing/>
    </w:pPr>
  </w:style>
  <w:style w:type="paragraph" w:styleId="Lijstnummering3">
    <w:name w:val="List Number 3"/>
    <w:basedOn w:val="Standaard"/>
    <w:uiPriority w:val="99"/>
    <w:unhideWhenUsed/>
    <w:rsid w:val="0029639D"/>
    <w:pPr>
      <w:numPr>
        <w:numId w:val="7"/>
      </w:numPr>
      <w:contextualSpacing/>
    </w:pPr>
  </w:style>
  <w:style w:type="paragraph" w:styleId="Lijstvoortzetting">
    <w:name w:val="List Continue"/>
    <w:basedOn w:val="Standaard"/>
    <w:uiPriority w:val="99"/>
    <w:unhideWhenUsed/>
    <w:rsid w:val="0029639D"/>
    <w:pPr>
      <w:spacing w:after="120"/>
      <w:ind w:left="360"/>
      <w:contextualSpacing/>
    </w:pPr>
  </w:style>
  <w:style w:type="paragraph" w:styleId="Lijstvoortzetting2">
    <w:name w:val="List Continue 2"/>
    <w:basedOn w:val="Standaard"/>
    <w:uiPriority w:val="99"/>
    <w:unhideWhenUsed/>
    <w:rsid w:val="0029639D"/>
    <w:pPr>
      <w:spacing w:after="120"/>
      <w:ind w:left="720"/>
      <w:contextualSpacing/>
    </w:pPr>
  </w:style>
  <w:style w:type="paragraph" w:styleId="Lijstvoortzetting3">
    <w:name w:val="List Continue 3"/>
    <w:basedOn w:val="Standaard"/>
    <w:uiPriority w:val="99"/>
    <w:unhideWhenUsed/>
    <w:rsid w:val="0029639D"/>
    <w:pPr>
      <w:spacing w:after="120"/>
      <w:ind w:left="1080"/>
      <w:contextualSpacing/>
    </w:pPr>
  </w:style>
  <w:style w:type="paragraph" w:styleId="Macrotekst">
    <w:name w:val="macro"/>
    <w:link w:val="Macroteks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rsid w:val="0029639D"/>
    <w:rPr>
      <w:rFonts w:ascii="Courier" w:hAnsi="Courier"/>
      <w:sz w:val="20"/>
      <w:szCs w:val="20"/>
    </w:rPr>
  </w:style>
  <w:style w:type="paragraph" w:styleId="Citaat">
    <w:name w:val="Quote"/>
    <w:basedOn w:val="Standaard"/>
    <w:next w:val="Standaard"/>
    <w:link w:val="CitaatChar"/>
    <w:uiPriority w:val="29"/>
    <w:qFormat/>
    <w:rsid w:val="00FC693F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FC693F"/>
    <w:rPr>
      <w:i/>
      <w:iCs/>
      <w:color w:val="000000" w:themeColor="tex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Zwaar">
    <w:name w:val="Strong"/>
    <w:basedOn w:val="Standaardalinea-lettertype"/>
    <w:uiPriority w:val="22"/>
    <w:qFormat/>
    <w:rsid w:val="00FC693F"/>
    <w:rPr>
      <w:b/>
      <w:bCs/>
    </w:rPr>
  </w:style>
  <w:style w:type="character" w:styleId="Nadruk">
    <w:name w:val="Emphasis"/>
    <w:basedOn w:val="Standaardalinea-lettertype"/>
    <w:uiPriority w:val="20"/>
    <w:qFormat/>
    <w:rsid w:val="00FC693F"/>
    <w:rPr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C693F"/>
    <w:rPr>
      <w:b/>
      <w:bCs/>
      <w:i/>
      <w:iCs/>
      <w:color w:val="4F81BD" w:themeColor="accent1"/>
    </w:rPr>
  </w:style>
  <w:style w:type="character" w:styleId="Subtielebenadrukking">
    <w:name w:val="Subtle Emphasis"/>
    <w:basedOn w:val="Standaardalinea-lettertype"/>
    <w:uiPriority w:val="19"/>
    <w:qFormat/>
    <w:rsid w:val="00FC693F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FC693F"/>
    <w:rPr>
      <w:b/>
      <w:bCs/>
      <w:i/>
      <w:iCs/>
      <w:color w:val="4F81BD" w:themeColor="accent1"/>
    </w:rPr>
  </w:style>
  <w:style w:type="character" w:styleId="Subtieleverwijzing">
    <w:name w:val="Subtle Reference"/>
    <w:basedOn w:val="Standaardalinea-lettertype"/>
    <w:uiPriority w:val="31"/>
    <w:qFormat/>
    <w:rsid w:val="00FC693F"/>
    <w:rPr>
      <w:smallCaps/>
      <w:color w:val="C0504D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FC693F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C693F"/>
    <w:pPr>
      <w:outlineLvl w:val="9"/>
    </w:pPr>
  </w:style>
  <w:style w:type="table" w:styleId="Tabelraster">
    <w:name w:val="Table Grid"/>
    <w:basedOn w:val="Standaardtabe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chtearcering">
    <w:name w:val="Light Shading"/>
    <w:basedOn w:val="Standaardtabe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chtraster">
    <w:name w:val="Light Grid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Gemiddeldearcering1">
    <w:name w:val="Medium Shading 1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raster1">
    <w:name w:val="Medium Grid 1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onkerelijst">
    <w:name w:val="Dark List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leurrijkearcering">
    <w:name w:val="Colorful Shading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raster">
    <w:name w:val="Colorful Grid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Standaardalinea-lettertype"/>
    <w:uiPriority w:val="99"/>
    <w:unhideWhenUsed/>
    <w:rsid w:val="00374F0B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74F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mr-dj.n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info@mr-dj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1175</Words>
  <Characters>7227</Characters>
  <Application>Microsoft Office Word</Application>
  <DocSecurity>0</DocSecurity>
  <Lines>225</Lines>
  <Paragraphs>240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8162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Chris Klokkers</cp:lastModifiedBy>
  <cp:revision>2</cp:revision>
  <dcterms:created xsi:type="dcterms:W3CDTF">2025-10-02T15:09:00Z</dcterms:created>
  <dcterms:modified xsi:type="dcterms:W3CDTF">2025-10-02T15:09:00Z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7904d0cc-8638-44cf-a7cc-d2021b13bc97</vt:lpwstr>
  </property>
</Properties>
</file>